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before="0" w:after="200" w:line="276" w:lineRule="auto"/>
        <w:rPr>
          <w:rFonts w:ascii="Times New Roman" w:hAnsi="Times New Roman" w:eastAsia="Times New Roman" w:cs="Times New Roman"/>
          <w:sz w:val="40"/>
        </w:rPr>
      </w:pPr>
      <w:r>
        <w:rPr>
          <w:rFonts w:eastAsia="Calibri" w:cs="Calibri"/>
          <w:sz w:val="24"/>
        </w:rPr>
        <w:t xml:space="preserve">                                               </w:t>
      </w:r>
      <w:r>
        <w:rPr>
          <w:rFonts w:ascii="Times New Roman" w:hAnsi="Times New Roman" w:eastAsia="Times New Roman" w:cs="Times New Roman"/>
          <w:sz w:val="40"/>
        </w:rPr>
        <w:t>CURRICULAM VITAE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before="0" w:after="0" w:line="240" w:lineRule="auto"/>
      </w:pPr>
      <w:r>
        <w:rPr>
          <w:rFonts w:ascii="Times New Roman" w:hAnsi="Times New Roman" w:eastAsia="Times New Roman" w:cs="Times New Roman"/>
          <w:b/>
          <w:sz w:val="24"/>
        </w:rPr>
        <w:t xml:space="preserve">SATHEESH KUMAR.G                                               </w:t>
      </w:r>
      <w:r>
        <w:rPr>
          <w:rFonts w:ascii="Times New Roman" w:hAnsi="Times New Roman" w:eastAsia="Times New Roman" w:cs="Times New Roman"/>
          <w:sz w:val="24"/>
        </w:rPr>
        <w:t>6/32</w:t>
      </w:r>
      <w:r>
        <w:rPr>
          <w:rFonts w:ascii="Times New Roman" w:hAnsi="Times New Roman" w:eastAsia="Times New Roman" w:cs="Times New Roman"/>
          <w:b/>
          <w:sz w:val="24"/>
        </w:rPr>
        <w:t>,</w:t>
      </w:r>
      <w:r>
        <w:rPr>
          <w:rFonts w:ascii="Times New Roman" w:hAnsi="Times New Roman" w:eastAsia="Times New Roman" w:cs="Times New Roman"/>
          <w:sz w:val="24"/>
        </w:rPr>
        <w:t>Samayapurathamman kovil st,</w:t>
      </w:r>
    </w:p>
    <w:p>
      <w:pPr>
        <w:spacing w:before="0" w:after="0" w:line="240" w:lineRule="auto"/>
      </w:pPr>
      <w:r>
        <w:rPr>
          <w:rFonts w:eastAsia="Calibri" w:cs="Calibri"/>
        </w:rPr>
        <w:t>E-mail id:satheeshapgssh@gmail.com                                        Choolaimedu,               Mobile:</w:t>
      </w:r>
      <w:r>
        <w:rPr>
          <w:rFonts w:eastAsia="Calibri" w:cs="Calibri"/>
          <w:b/>
        </w:rPr>
        <w:t xml:space="preserve">8248682875                                                                        </w:t>
      </w:r>
      <w:r>
        <w:rPr>
          <w:rFonts w:eastAsia="Calibri" w:cs="Calibri"/>
        </w:rPr>
        <w:t>Chennai-600094.</w:t>
      </w:r>
    </w:p>
    <w:p>
      <w:pPr>
        <w:spacing w:before="0" w:after="300" w:line="240" w:lineRule="auto"/>
        <w:jc w:val="center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before="0" w:after="300" w:line="240" w:lineRule="auto"/>
        <w:rPr>
          <w:rFonts w:ascii="Times New Roman" w:hAnsi="Times New Roman" w:eastAsia="Times New Roman" w:cs="Times New Roman"/>
          <w:b/>
          <w:color w:val="000000"/>
          <w:spacing w:val="5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pacing w:val="5"/>
          <w:sz w:val="24"/>
        </w:rPr>
        <w:t>CAREER OBJECTIVE</w:t>
      </w:r>
    </w:p>
    <w:p>
      <w:pPr>
        <w:spacing w:before="0" w:after="200" w:line="276" w:lineRule="auto"/>
      </w:pPr>
      <w:r>
        <w:rPr>
          <w:rFonts w:ascii="Times New Roman" w:hAnsi="Times New Roman" w:eastAsia="Times New Roman" w:cs="Times New Roman"/>
          <w:sz w:val="24"/>
        </w:rPr>
        <w:t>To work in a progressive organization which can expand my knowledge and provide me exciting opportunities to utilize my skills and qualification to produce result fidelity.</w:t>
      </w:r>
    </w:p>
    <w:p>
      <w:pPr>
        <w:spacing w:before="120" w:after="120" w:line="240" w:lineRule="auto"/>
      </w:pPr>
      <w:r>
        <w:rPr>
          <w:rFonts w:ascii="Times New Roman" w:hAnsi="Times New Roman" w:eastAsia="Times New Roman" w:cs="Times New Roman"/>
          <w:b/>
          <w:sz w:val="24"/>
        </w:rPr>
        <w:t>DESIGNATION</w:t>
      </w:r>
    </w:p>
    <w:p>
      <w:pPr>
        <w:numPr>
          <w:ilvl w:val="0"/>
          <w:numId w:val="0"/>
        </w:numPr>
        <w:spacing w:before="120" w:after="120" w:line="240" w:lineRule="auto"/>
        <w:ind w:left="0" w:firstLine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FrontEnd Developer in 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>Prodian InfoTech Pvt Ltd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>with work experience of 1 Year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 xml:space="preserve"> 10 months</w:t>
      </w:r>
      <w:r>
        <w:rPr>
          <w:rFonts w:ascii="Times New Roman" w:hAnsi="Times New Roman" w:eastAsia="Times New Roman" w:cs="Times New Roman"/>
          <w:sz w:val="24"/>
        </w:rPr>
        <w:t>.</w:t>
      </w:r>
    </w:p>
    <w:p>
      <w:pPr>
        <w:numPr>
          <w:ilvl w:val="0"/>
          <w:numId w:val="0"/>
        </w:numPr>
        <w:spacing w:before="120" w:after="120" w:line="240" w:lineRule="auto"/>
        <w:ind w:left="0" w:firstLine="0"/>
        <w:rPr>
          <w:rFonts w:ascii="Times New Roman" w:hAnsi="Times New Roman" w:eastAsia="Times New Roman" w:cs="Times New Roman"/>
          <w:sz w:val="24"/>
        </w:rPr>
      </w:pPr>
    </w:p>
    <w:p>
      <w:pPr>
        <w:spacing w:before="120" w:after="120" w:line="240" w:lineRule="auto"/>
        <w:rPr>
          <w:rFonts w:hint="default" w:ascii="Times New Roman" w:hAnsi="Times New Roman" w:eastAsia="Times New Roman" w:cs="Times New Roman"/>
          <w:sz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t>PREVIOUS COMPANY</w:t>
      </w:r>
    </w:p>
    <w:p>
      <w:pPr>
        <w:numPr>
          <w:ilvl w:val="0"/>
          <w:numId w:val="0"/>
        </w:numPr>
        <w:spacing w:before="120" w:after="120" w:line="240" w:lineRule="auto"/>
        <w:ind w:left="0" w:firstLine="0"/>
        <w:rPr>
          <w:rFonts w:hint="default" w:ascii="Times New Roman" w:hAnsi="Times New Roman" w:eastAsia="Times New Roman" w:cs="Times New Roman"/>
          <w:sz w:val="24"/>
          <w:lang w:val="en-US"/>
        </w:rPr>
      </w:pPr>
      <w:r>
        <w:rPr>
          <w:rFonts w:ascii="Times New Roman" w:hAnsi="Times New Roman" w:eastAsia="Times New Roman" w:cs="Times New Roman"/>
          <w:sz w:val="24"/>
        </w:rPr>
        <w:t>FrontEnd Developer in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>AstraQuark Digi Solutions Pvt.Ltd.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>with work experience of 1 Year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>.</w:t>
      </w:r>
    </w:p>
    <w:p>
      <w:pPr>
        <w:numPr>
          <w:ilvl w:val="0"/>
          <w:numId w:val="0"/>
        </w:numPr>
        <w:spacing w:before="120" w:after="120" w:line="240" w:lineRule="auto"/>
        <w:ind w:left="0" w:firstLine="0"/>
        <w:rPr>
          <w:rFonts w:ascii="Times New Roman" w:hAnsi="Times New Roman" w:eastAsia="Times New Roman" w:cs="Times New Roman"/>
          <w:sz w:val="24"/>
        </w:rPr>
      </w:pPr>
    </w:p>
    <w:p>
      <w:pPr>
        <w:spacing w:before="120" w:after="120" w:line="240" w:lineRule="auto"/>
      </w:pPr>
      <w:r>
        <w:rPr>
          <w:rFonts w:ascii="Times New Roman" w:hAnsi="Times New Roman" w:eastAsia="Times New Roman" w:cs="Times New Roman"/>
          <w:b/>
          <w:color w:val="000000"/>
          <w:spacing w:val="5"/>
          <w:sz w:val="24"/>
        </w:rPr>
        <w:t>TECHNICAL SKILLS</w:t>
      </w:r>
    </w:p>
    <w:p>
      <w:pPr>
        <w:numPr>
          <w:ilvl w:val="0"/>
          <w:numId w:val="1"/>
        </w:numPr>
        <w:spacing w:before="0" w:after="0" w:line="240" w:lineRule="auto"/>
        <w:ind w:left="720" w:hanging="360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Programming Languages       :      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181717"/>
          <w:spacing w:val="0"/>
          <w:sz w:val="24"/>
        </w:rPr>
        <w:t>HTML, CSS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  <w:t xml:space="preserve">SCSS, SASS, </w:t>
      </w:r>
      <w:r>
        <w:rPr>
          <w:rFonts w:ascii="Times New Roman" w:hAnsi="Times New Roman" w:eastAsia="Times New Roman" w:cs="Times New Roman"/>
          <w:color w:val="000000"/>
          <w:sz w:val="24"/>
        </w:rPr>
        <w:t>Bootstrap</w:t>
      </w:r>
      <w:r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4"/>
        </w:rPr>
        <w:t>Jquery</w:t>
      </w:r>
      <w:r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  <w:t xml:space="preserve">,  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                                          </w:t>
      </w:r>
      <w:r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                                              </w:t>
      </w:r>
    </w:p>
    <w:p>
      <w:pPr>
        <w:spacing w:before="0" w:after="0" w:line="240" w:lineRule="auto"/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lang w:val="en-US"/>
        </w:rPr>
        <w:t xml:space="preserve">                                                                  AngularJS, Javascript.</w:t>
      </w:r>
    </w:p>
    <w:p>
      <w:pPr>
        <w:spacing w:before="0" w:after="0" w:line="240" w:lineRule="auto"/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</w:pPr>
    </w:p>
    <w:p>
      <w:pPr>
        <w:numPr>
          <w:ilvl w:val="0"/>
          <w:numId w:val="2"/>
        </w:numPr>
        <w:spacing w:before="0" w:after="0" w:line="240" w:lineRule="auto"/>
        <w:ind w:left="720" w:hanging="360"/>
      </w:pPr>
      <w:r>
        <w:rPr>
          <w:rFonts w:ascii="Times New Roman" w:hAnsi="Times New Roman" w:eastAsia="Times New Roman" w:cs="Times New Roman"/>
          <w:sz w:val="24"/>
        </w:rPr>
        <w:t>Text Editors Used                  :      Visual Studio Code, Sublime Text 3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 xml:space="preserve">, </w:t>
      </w:r>
    </w:p>
    <w:p>
      <w:pPr>
        <w:numPr>
          <w:ilvl w:val="0"/>
          <w:numId w:val="0"/>
        </w:numPr>
        <w:spacing w:before="0" w:after="0" w:line="240" w:lineRule="auto"/>
        <w:ind w:left="360" w:leftChars="0"/>
        <w:rPr>
          <w:rFonts w:hint="default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lang w:val="en-US"/>
        </w:rPr>
        <w:t xml:space="preserve">                                                             Spring Tool Suite, E</w:t>
      </w:r>
      <w:r>
        <w:rPr>
          <w:rFonts w:hint="default" w:ascii="Times New Roman" w:hAnsi="Times New Roman" w:eastAsia="Times New Roman"/>
          <w:sz w:val="24"/>
          <w:lang w:val="en-US"/>
        </w:rPr>
        <w:t>clipse, Notepad++.</w:t>
      </w:r>
    </w:p>
    <w:p>
      <w:pPr>
        <w:numPr>
          <w:ilvl w:val="0"/>
          <w:numId w:val="0"/>
        </w:numPr>
        <w:spacing w:before="0" w:after="0" w:line="240" w:lineRule="auto"/>
        <w:ind w:left="360" w:firstLine="0"/>
        <w:rPr>
          <w:rFonts w:ascii="Times New Roman" w:hAnsi="Times New Roman" w:eastAsia="Times New Roman" w:cs="Times New Roman"/>
          <w:sz w:val="24"/>
        </w:rPr>
      </w:pPr>
    </w:p>
    <w:p>
      <w:pPr>
        <w:numPr>
          <w:ilvl w:val="0"/>
          <w:numId w:val="3"/>
        </w:numPr>
        <w:spacing w:before="0" w:after="0" w:line="240" w:lineRule="auto"/>
        <w:ind w:left="720" w:hanging="360"/>
      </w:pPr>
      <w:r>
        <w:rPr>
          <w:rFonts w:hint="default" w:ascii="Times New Roman" w:hAnsi="Times New Roman" w:eastAsia="Times New Roman" w:cs="Times New Roman"/>
          <w:sz w:val="24"/>
          <w:lang w:val="en-US"/>
        </w:rPr>
        <w:t>Design/Analysis tools</w:t>
      </w:r>
      <w:r>
        <w:rPr>
          <w:rFonts w:ascii="Times New Roman" w:hAnsi="Times New Roman" w:eastAsia="Times New Roman" w:cs="Times New Roman"/>
          <w:sz w:val="24"/>
        </w:rPr>
        <w:t xml:space="preserve">       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 xml:space="preserve">   </w:t>
      </w:r>
      <w:r>
        <w:rPr>
          <w:rFonts w:ascii="Times New Roman" w:hAnsi="Times New Roman" w:eastAsia="Times New Roman" w:cs="Times New Roman"/>
          <w:sz w:val="24"/>
        </w:rPr>
        <w:t xml:space="preserve">  :      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>PhotoShop, WordPress, SEO reports</w:t>
      </w:r>
      <w:r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  <w:t>.</w:t>
      </w:r>
      <w:bookmarkStart w:id="0" w:name="_GoBack"/>
      <w:bookmarkEnd w:id="0"/>
    </w:p>
    <w:p>
      <w:pPr>
        <w:numPr>
          <w:ilvl w:val="0"/>
          <w:numId w:val="0"/>
        </w:numPr>
        <w:spacing w:before="0" w:after="0" w:line="240" w:lineRule="auto"/>
        <w:ind w:left="360" w:firstLine="0"/>
        <w:rPr>
          <w:rFonts w:ascii="Times New Roman" w:hAnsi="Times New Roman" w:eastAsia="Times New Roman" w:cs="Times New Roman"/>
          <w:color w:val="000000"/>
          <w:sz w:val="24"/>
        </w:rPr>
      </w:pPr>
    </w:p>
    <w:p>
      <w:pPr>
        <w:spacing w:before="0" w:after="0" w:line="240" w:lineRule="auto"/>
        <w:rPr>
          <w:rFonts w:ascii="Times New Roman" w:hAnsi="Times New Roman" w:eastAsia="Times New Roman" w:cs="Times New Roman"/>
          <w:sz w:val="24"/>
        </w:rPr>
      </w:pPr>
    </w:p>
    <w:p>
      <w:pPr>
        <w:spacing w:before="0" w:after="200" w:line="276" w:lineRule="auto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PROJECTS</w:t>
      </w:r>
    </w:p>
    <w:p>
      <w:pPr>
        <w:numPr>
          <w:ilvl w:val="0"/>
          <w:numId w:val="4"/>
        </w:numPr>
        <w:spacing w:before="0" w:after="200" w:line="276" w:lineRule="auto"/>
        <w:ind w:left="720" w:hanging="360"/>
      </w:pPr>
      <w:r>
        <w:rPr>
          <w:rFonts w:hint="default" w:ascii="Times New Roman" w:hAnsi="Times New Roman" w:eastAsia="Times New Roman"/>
          <w:sz w:val="24"/>
        </w:rPr>
        <w:t>Chennai Super Kings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(Offical Website)</w:t>
      </w:r>
      <w:r>
        <w:rPr>
          <w:rFonts w:ascii="Times New Roman" w:hAnsi="Times New Roman" w:eastAsia="Times New Roman" w:cs="Times New Roman"/>
          <w:sz w:val="24"/>
        </w:rPr>
        <w:t>.</w:t>
      </w:r>
    </w:p>
    <w:p>
      <w:pPr>
        <w:numPr>
          <w:ilvl w:val="0"/>
          <w:numId w:val="4"/>
        </w:numPr>
        <w:spacing w:before="0" w:after="200" w:line="276" w:lineRule="auto"/>
        <w:ind w:left="720" w:hanging="36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SportsRuler (Company’s Product).</w:t>
      </w:r>
    </w:p>
    <w:p>
      <w:pPr>
        <w:numPr>
          <w:ilvl w:val="0"/>
          <w:numId w:val="4"/>
        </w:numPr>
        <w:spacing w:before="0" w:after="200" w:line="276" w:lineRule="auto"/>
        <w:ind w:left="720" w:hanging="360"/>
      </w:pPr>
      <w:r>
        <w:rPr>
          <w:rFonts w:ascii="Times New Roman" w:hAnsi="Times New Roman" w:eastAsia="Times New Roman" w:cs="Times New Roman"/>
          <w:sz w:val="24"/>
        </w:rPr>
        <w:t>Axis Project for AmaraRaja Batteries and Client location is Andhra Pradesh.</w:t>
      </w:r>
    </w:p>
    <w:p>
      <w:pPr>
        <w:numPr>
          <w:ilvl w:val="0"/>
          <w:numId w:val="4"/>
        </w:numPr>
        <w:spacing w:before="0" w:after="200" w:line="276" w:lineRule="auto"/>
        <w:ind w:left="72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Xact Project for Siemens and Client location is Germany.</w:t>
      </w:r>
    </w:p>
    <w:p>
      <w:pPr>
        <w:spacing w:before="0" w:after="200" w:line="276" w:lineRule="auto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ROLES &amp; RESPONSIBILITIES</w:t>
      </w:r>
    </w:p>
    <w:p>
      <w:pPr>
        <w:pStyle w:val="2"/>
        <w:numPr>
          <w:ilvl w:val="0"/>
          <w:numId w:val="4"/>
        </w:numPr>
        <w:spacing w:before="0" w:after="200" w:line="276" w:lineRule="auto"/>
        <w:ind w:left="720" w:hanging="360"/>
      </w:pP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181717"/>
          <w:spacing w:val="0"/>
          <w:sz w:val="24"/>
        </w:rPr>
        <w:t>Working as a UI Developer for internal application.</w:t>
      </w:r>
    </w:p>
    <w:p>
      <w:pPr>
        <w:pStyle w:val="2"/>
        <w:numPr>
          <w:ilvl w:val="0"/>
          <w:numId w:val="4"/>
        </w:numPr>
        <w:spacing w:before="0" w:after="200" w:line="276" w:lineRule="auto"/>
        <w:ind w:left="720" w:hanging="360"/>
        <w:rPr>
          <w:rFonts w:ascii="Open Sans;sans-serif" w:hAnsi="Open Sans;sans-serif"/>
          <w:b w:val="0"/>
          <w:i w:val="0"/>
          <w:caps w:val="0"/>
          <w:smallCaps w:val="0"/>
          <w:color w:val="181717"/>
          <w:spacing w:val="0"/>
          <w:sz w:val="24"/>
        </w:rPr>
      </w:pP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181717"/>
          <w:spacing w:val="0"/>
          <w:sz w:val="24"/>
        </w:rPr>
        <w:t>Working with browsers compatibility issues.</w:t>
      </w:r>
    </w:p>
    <w:p>
      <w:pPr>
        <w:pStyle w:val="2"/>
        <w:numPr>
          <w:ilvl w:val="0"/>
          <w:numId w:val="4"/>
        </w:numPr>
        <w:spacing w:before="0" w:after="200" w:line="276" w:lineRule="auto"/>
        <w:ind w:left="720" w:hanging="360"/>
        <w:rPr>
          <w:rFonts w:ascii="Open Sans;sans-serif" w:hAnsi="Open Sans;sans-serif"/>
          <w:b w:val="0"/>
          <w:i w:val="0"/>
          <w:caps w:val="0"/>
          <w:smallCaps w:val="0"/>
          <w:color w:val="181717"/>
          <w:spacing w:val="0"/>
          <w:sz w:val="24"/>
        </w:rPr>
      </w:pP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181717"/>
          <w:spacing w:val="0"/>
          <w:sz w:val="24"/>
        </w:rPr>
        <w:t>Styled content and website layout for the user experience using HTML, CSS.</w:t>
      </w:r>
    </w:p>
    <w:p>
      <w:pPr>
        <w:pStyle w:val="2"/>
        <w:numPr>
          <w:ilvl w:val="0"/>
          <w:numId w:val="4"/>
        </w:numPr>
        <w:spacing w:before="0" w:after="200" w:line="276" w:lineRule="auto"/>
        <w:ind w:left="720" w:hanging="360"/>
        <w:rPr>
          <w:rFonts w:ascii="Times New Roman" w:hAnsi="Times New Roman"/>
          <w:b w:val="0"/>
          <w:i w:val="0"/>
          <w:caps w:val="0"/>
          <w:smallCaps w:val="0"/>
          <w:color w:val="181717"/>
          <w:spacing w:val="0"/>
          <w:sz w:val="24"/>
        </w:rPr>
      </w:pP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181717"/>
          <w:spacing w:val="0"/>
          <w:sz w:val="24"/>
        </w:rPr>
        <w:t>Used UI frameworks Bootstrap.</w:t>
      </w:r>
    </w:p>
    <w:p>
      <w:pPr>
        <w:pStyle w:val="2"/>
        <w:numPr>
          <w:ilvl w:val="0"/>
          <w:numId w:val="4"/>
        </w:numPr>
        <w:spacing w:before="0" w:after="200" w:line="276" w:lineRule="auto"/>
        <w:ind w:left="720" w:hanging="360"/>
        <w:rPr>
          <w:rFonts w:ascii="Times New Roman" w:hAnsi="Times New Roman"/>
          <w:b w:val="0"/>
          <w:i w:val="0"/>
          <w:caps w:val="0"/>
          <w:smallCaps w:val="0"/>
          <w:color w:val="181717"/>
          <w:spacing w:val="0"/>
          <w:sz w:val="24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smallCaps w:val="0"/>
          <w:color w:val="181717"/>
          <w:spacing w:val="0"/>
          <w:sz w:val="24"/>
          <w:lang w:val="en-US"/>
        </w:rPr>
        <w:t>Working with SEO reports.</w:t>
      </w:r>
    </w:p>
    <w:p>
      <w:pPr>
        <w:pStyle w:val="2"/>
        <w:numPr>
          <w:ilvl w:val="0"/>
          <w:numId w:val="4"/>
        </w:numPr>
        <w:spacing w:before="0" w:after="200" w:line="276" w:lineRule="auto"/>
        <w:ind w:left="720" w:hanging="360"/>
      </w:pP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181717"/>
          <w:spacing w:val="0"/>
          <w:sz w:val="24"/>
        </w:rPr>
        <w:t>Developed the front-end web page by using jQuery and JavaScript, taking advantage of the frameworks Angular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smallCaps w:val="0"/>
          <w:color w:val="181717"/>
          <w:spacing w:val="0"/>
          <w:sz w:val="24"/>
          <w:lang w:val="en-US"/>
        </w:rPr>
        <w:t xml:space="preserve"> and Angular js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181717"/>
          <w:spacing w:val="0"/>
          <w:sz w:val="24"/>
        </w:rPr>
        <w:t>.</w:t>
      </w:r>
    </w:p>
    <w:p>
      <w:pPr>
        <w:spacing w:before="0" w:after="200" w:line="276" w:lineRule="auto"/>
      </w:pPr>
      <w:r>
        <w:rPr>
          <w:rFonts w:ascii="Times New Roman" w:hAnsi="Times New Roman" w:eastAsia="Times New Roman" w:cs="Times New Roman"/>
          <w:b/>
          <w:color w:val="000000"/>
          <w:spacing w:val="5"/>
          <w:sz w:val="24"/>
        </w:rPr>
        <w:t>TECHNICAL CERTIFICATION</w:t>
      </w:r>
    </w:p>
    <w:p>
      <w:pPr>
        <w:numPr>
          <w:ilvl w:val="0"/>
          <w:numId w:val="5"/>
        </w:numPr>
        <w:spacing w:before="0" w:after="200" w:line="276" w:lineRule="auto"/>
        <w:ind w:left="720" w:hanging="360"/>
        <w:rPr>
          <w:rFonts w:ascii="Times New Roman" w:hAnsi="Times New Roman" w:eastAsia="Times New Roman" w:cs="Times New Roman"/>
          <w:color w:val="000000"/>
          <w:spacing w:val="5"/>
          <w:sz w:val="24"/>
        </w:rPr>
      </w:pPr>
      <w:r>
        <w:rPr>
          <w:rFonts w:ascii="Times New Roman" w:hAnsi="Times New Roman" w:eastAsia="Times New Roman" w:cs="Times New Roman"/>
          <w:color w:val="000000"/>
          <w:spacing w:val="5"/>
          <w:sz w:val="24"/>
        </w:rPr>
        <w:t>Certification in Python from Vicapri and FITA,chennai,2018.</w:t>
      </w:r>
    </w:p>
    <w:p>
      <w:pPr>
        <w:spacing w:before="120" w:after="120" w:line="240" w:lineRule="auto"/>
        <w:rPr>
          <w:rFonts w:ascii="Times New Roman" w:hAnsi="Times New Roman" w:eastAsia="Times New Roman" w:cs="Times New Roman"/>
          <w:b/>
          <w:color w:val="000000"/>
          <w:spacing w:val="5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pacing w:val="5"/>
          <w:sz w:val="24"/>
        </w:rPr>
        <w:t>ACADEMIC PROFILE</w:t>
      </w:r>
    </w:p>
    <w:tbl>
      <w:tblPr>
        <w:tblStyle w:val="6"/>
        <w:tblW w:w="9134" w:type="dxa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638"/>
        <w:gridCol w:w="2585"/>
        <w:gridCol w:w="2134"/>
        <w:gridCol w:w="1360"/>
      </w:tblGrid>
      <w:tr>
        <w:tblPrEx>
          <w:tblLayout w:type="fixed"/>
        </w:tblPrEx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Course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Board / University</w:t>
            </w: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Name of the Institution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Percentage/ CGPA Obtained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Year of Passing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B.E (ECE)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Anna University</w:t>
            </w: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St.Joseph’s College of Engineering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</w:t>
            </w:r>
          </w:p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  68.5%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</w:rPr>
            </w:pPr>
          </w:p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 2015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12</w:t>
            </w:r>
            <w:r>
              <w:rPr>
                <w:rFonts w:ascii="Times New Roman" w:hAnsi="Times New Roman" w:eastAsia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Std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State Board</w:t>
            </w: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SBOA Matriculation and Higher Secondary School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</w:rPr>
            </w:pPr>
          </w:p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   84%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</w:rPr>
            </w:pPr>
          </w:p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 2011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10</w:t>
            </w:r>
            <w:r>
              <w:rPr>
                <w:rFonts w:ascii="Times New Roman" w:hAnsi="Times New Roman" w:eastAsia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Std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CBSE</w:t>
            </w: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SBOA School and Junior College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</w:rPr>
            </w:pPr>
          </w:p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  65%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</w:rPr>
            </w:pPr>
          </w:p>
          <w:p>
            <w:pPr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2009</w:t>
            </w:r>
          </w:p>
        </w:tc>
      </w:tr>
    </w:tbl>
    <w:p>
      <w:pPr>
        <w:spacing w:before="120" w:after="120" w:line="240" w:lineRule="auto"/>
      </w:pPr>
      <w:r>
        <w:rPr>
          <w:rFonts w:ascii="Times New Roman" w:hAnsi="Times New Roman" w:eastAsia="Times New Roman" w:cs="Times New Roman"/>
          <w:b/>
          <w:color w:val="000000"/>
          <w:spacing w:val="5"/>
          <w:sz w:val="24"/>
        </w:rPr>
        <w:t>CO-CURRICULAR ACTIVITIES</w:t>
      </w:r>
    </w:p>
    <w:p>
      <w:pPr>
        <w:numPr>
          <w:ilvl w:val="0"/>
          <w:numId w:val="4"/>
        </w:numPr>
        <w:spacing w:before="0" w:after="0" w:line="240" w:lineRule="auto"/>
        <w:ind w:left="720" w:hanging="360"/>
      </w:pP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Secured B grade in the </w:t>
      </w:r>
      <w:r>
        <w:rPr>
          <w:rFonts w:ascii="Times New Roman" w:hAnsi="Times New Roman" w:eastAsia="Times New Roman" w:cs="Times New Roman"/>
          <w:b/>
          <w:i w:val="0"/>
          <w:caps w:val="0"/>
          <w:smallCaps w:val="0"/>
          <w:color w:val="000000"/>
          <w:spacing w:val="0"/>
          <w:sz w:val="24"/>
        </w:rPr>
        <w:t>Business English Certificate (Vantage level)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 certified by the </w:t>
      </w:r>
      <w:r>
        <w:rPr>
          <w:rFonts w:ascii="Times New Roman" w:hAnsi="Times New Roman" w:eastAsia="Times New Roman" w:cs="Times New Roman"/>
          <w:b/>
          <w:i w:val="0"/>
          <w:caps w:val="0"/>
          <w:smallCaps w:val="0"/>
          <w:color w:val="000000"/>
          <w:spacing w:val="0"/>
          <w:sz w:val="24"/>
        </w:rPr>
        <w:t>University of Cambridge.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 </w:t>
      </w:r>
    </w:p>
    <w:p>
      <w:pPr>
        <w:numPr>
          <w:ilvl w:val="0"/>
          <w:numId w:val="0"/>
        </w:numPr>
        <w:spacing w:before="0" w:after="0" w:line="240" w:lineRule="auto"/>
        <w:ind w:left="360" w:firstLine="0"/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000000"/>
          <w:spacing w:val="0"/>
          <w:sz w:val="24"/>
        </w:rPr>
      </w:pPr>
    </w:p>
    <w:p>
      <w:pPr>
        <w:spacing w:before="120" w:after="120" w:line="240" w:lineRule="auto"/>
      </w:pPr>
      <w:r>
        <w:rPr>
          <w:rFonts w:ascii="Times New Roman" w:hAnsi="Times New Roman" w:eastAsia="Times New Roman" w:cs="Times New Roman"/>
          <w:b/>
          <w:color w:val="000000"/>
          <w:spacing w:val="5"/>
          <w:sz w:val="24"/>
        </w:rPr>
        <w:t>PERSONALITY TRAITS</w:t>
      </w:r>
    </w:p>
    <w:p>
      <w:pPr>
        <w:numPr>
          <w:ilvl w:val="0"/>
          <w:numId w:val="4"/>
        </w:numPr>
        <w:spacing w:before="0" w:after="0" w:line="240" w:lineRule="auto"/>
        <w:ind w:left="767" w:hanging="360"/>
      </w:pP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181717"/>
          <w:spacing w:val="0"/>
          <w:sz w:val="24"/>
        </w:rPr>
        <w:t>Adapting to any new environment.</w:t>
      </w:r>
    </w:p>
    <w:p>
      <w:pPr>
        <w:numPr>
          <w:ilvl w:val="0"/>
          <w:numId w:val="4"/>
        </w:numPr>
        <w:spacing w:before="0" w:after="0" w:line="240" w:lineRule="auto"/>
        <w:ind w:left="767" w:hanging="360"/>
      </w:pP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181717"/>
          <w:spacing w:val="0"/>
          <w:sz w:val="24"/>
        </w:rPr>
        <w:t>Highly motivated and eager to learn new things.</w:t>
      </w:r>
    </w:p>
    <w:p>
      <w:pPr>
        <w:numPr>
          <w:ilvl w:val="0"/>
          <w:numId w:val="4"/>
        </w:numPr>
        <w:spacing w:before="0" w:after="0" w:line="240" w:lineRule="auto"/>
        <w:ind w:left="767" w:hanging="360"/>
      </w:pP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181717"/>
          <w:spacing w:val="0"/>
          <w:sz w:val="24"/>
        </w:rPr>
        <w:t>Ability to work as an individual as well as in group.</w:t>
      </w:r>
    </w:p>
    <w:p>
      <w:pPr>
        <w:spacing w:before="0" w:after="0" w:line="240" w:lineRule="auto"/>
        <w:ind w:left="767" w:firstLine="0"/>
        <w:rPr>
          <w:rFonts w:ascii="Times New Roman" w:hAnsi="Times New Roman" w:eastAsia="Times New Roman" w:cs="Times New Roman"/>
          <w:sz w:val="24"/>
        </w:rPr>
      </w:pPr>
    </w:p>
    <w:p>
      <w:pPr>
        <w:spacing w:before="120" w:after="120" w:line="240" w:lineRule="auto"/>
        <w:rPr>
          <w:rFonts w:ascii="Times New Roman" w:hAnsi="Times New Roman" w:eastAsia="Times New Roman" w:cs="Times New Roman"/>
          <w:color w:val="000000"/>
          <w:spacing w:val="5"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PERSONAL  DETAILS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                    </w:t>
      </w:r>
      <w:r>
        <w:rPr>
          <w:rFonts w:ascii="Times New Roman" w:hAnsi="Times New Roman" w:eastAsia="Times New Roman" w:cs="Times New Roman"/>
          <w:sz w:val="24"/>
        </w:rPr>
        <w:t xml:space="preserve">   </w:t>
      </w:r>
      <w:r>
        <w:rPr>
          <w:rFonts w:ascii="Times New Roman" w:hAnsi="Times New Roman" w:eastAsia="Times New Roman" w:cs="Times New Roman"/>
          <w:b/>
          <w:sz w:val="24"/>
        </w:rPr>
        <w:t xml:space="preserve">Name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: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G.Satheesh Kumar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    </w:t>
      </w:r>
      <w:r>
        <w:rPr>
          <w:rFonts w:ascii="Times New Roman" w:hAnsi="Times New Roman" w:eastAsia="Times New Roman" w:cs="Times New Roman"/>
          <w:b/>
          <w:sz w:val="24"/>
        </w:rPr>
        <w:t>Date of Birth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: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08-10-1993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                       Father’s Name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: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P.Gunasekaran  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    </w:t>
      </w:r>
      <w:r>
        <w:rPr>
          <w:rFonts w:ascii="Times New Roman" w:hAnsi="Times New Roman" w:eastAsia="Times New Roman" w:cs="Times New Roman"/>
          <w:b/>
          <w:sz w:val="24"/>
        </w:rPr>
        <w:t>Nationality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:    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Indian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    </w:t>
      </w:r>
      <w:r>
        <w:rPr>
          <w:rFonts w:ascii="Times New Roman" w:hAnsi="Times New Roman" w:eastAsia="Times New Roman" w:cs="Times New Roman"/>
          <w:b/>
          <w:sz w:val="24"/>
        </w:rPr>
        <w:t>Languages Known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:   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Tamil, English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893"/>
        </w:tabs>
        <w:spacing w:before="0"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          </w:t>
      </w:r>
      <w:r>
        <w:rPr>
          <w:rFonts w:ascii="Times New Roman" w:hAnsi="Times New Roman" w:eastAsia="Times New Roman" w:cs="Times New Roman"/>
          <w:b/>
          <w:sz w:val="24"/>
        </w:rPr>
        <w:t>Contact Numbers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: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8248682875</w:t>
      </w:r>
    </w:p>
    <w:p>
      <w:pPr>
        <w:spacing w:before="120" w:after="120" w:line="240" w:lineRule="auto"/>
        <w:rPr>
          <w:rFonts w:ascii="Times New Roman" w:hAnsi="Times New Roman" w:eastAsia="Times New Roman" w:cs="Times New Roman"/>
          <w:b/>
          <w:color w:val="000000"/>
          <w:spacing w:val="5"/>
          <w:sz w:val="24"/>
        </w:rPr>
      </w:pPr>
    </w:p>
    <w:p>
      <w:pPr>
        <w:spacing w:before="120" w:after="120" w:line="240" w:lineRule="auto"/>
        <w:rPr>
          <w:rFonts w:ascii="Times New Roman" w:hAnsi="Times New Roman" w:eastAsia="Times New Roman" w:cs="Times New Roman"/>
          <w:b/>
          <w:color w:val="000000"/>
          <w:spacing w:val="5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pacing w:val="5"/>
          <w:sz w:val="24"/>
        </w:rPr>
        <w:t xml:space="preserve">DECLARATION 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I hereby declare that all the information provided above is true to the best of my knowledge.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before="0"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                                   </w:t>
      </w:r>
      <w:r>
        <w:rPr>
          <w:rFonts w:ascii="Times New Roman" w:hAnsi="Times New Roman" w:eastAsia="Times New Roman" w:cs="Times New Roman"/>
          <w:sz w:val="24"/>
        </w:rPr>
        <w:t xml:space="preserve">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sz w:val="24"/>
        </w:rPr>
        <w:t>(Satheeshkumar.G)</w:t>
      </w:r>
    </w:p>
    <w:p>
      <w:pPr>
        <w:spacing w:before="0" w:after="0" w:line="240" w:lineRule="auto"/>
      </w:pPr>
    </w:p>
    <w:sectPr>
      <w:pgSz w:w="11906" w:h="16838"/>
      <w:pgMar w:top="1440" w:right="1440" w:bottom="1440" w:left="1440" w:header="0" w:footer="0" w:gutter="0"/>
      <w:pgNumType w:fmt="decimal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Arial Unicode M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;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ind w:left="0" w:firstLine="0"/>
      </w:pPr>
      <w:rPr>
        <w:rFonts w:hint="default" w:ascii="Symbol" w:hAnsi="Symbol" w:cs="Symbol"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ind w:left="0" w:firstLine="0"/>
      </w:pPr>
      <w:rPr>
        <w:rFonts w:hint="default" w:ascii="Symbol" w:hAnsi="Symbol" w:cs="Symbol"/>
        <w:b w:val="0"/>
        <w:sz w:val="24"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ind w:left="0" w:firstLine="0"/>
      </w:pPr>
      <w:rPr>
        <w:rFonts w:hint="default" w:ascii="Symbol" w:hAnsi="Symbol" w:cs="Symbol"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ind w:left="0" w:firstLine="0"/>
      </w:pPr>
      <w:rPr>
        <w:rFonts w:hint="default" w:ascii="Symbol" w:hAnsi="Symbol" w:cs="Symbol"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ind w:left="0" w:firstLine="0"/>
      </w:pPr>
      <w:rPr>
        <w:rFonts w:hint="default" w:ascii="Symbol" w:hAnsi="Symbol" w:cs="Symbol"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02B6204"/>
    <w:rsid w:val="006319AE"/>
    <w:rsid w:val="01E71379"/>
    <w:rsid w:val="02CA6B63"/>
    <w:rsid w:val="03337A47"/>
    <w:rsid w:val="0358431F"/>
    <w:rsid w:val="05336283"/>
    <w:rsid w:val="06433DD6"/>
    <w:rsid w:val="09F22573"/>
    <w:rsid w:val="0A7E0321"/>
    <w:rsid w:val="0B6E6320"/>
    <w:rsid w:val="0DB60E85"/>
    <w:rsid w:val="11225B96"/>
    <w:rsid w:val="11251277"/>
    <w:rsid w:val="129F7AEA"/>
    <w:rsid w:val="130E0F84"/>
    <w:rsid w:val="13412169"/>
    <w:rsid w:val="15070F2B"/>
    <w:rsid w:val="15DA4D3F"/>
    <w:rsid w:val="16EC3CE1"/>
    <w:rsid w:val="17A0519D"/>
    <w:rsid w:val="1962796E"/>
    <w:rsid w:val="19642095"/>
    <w:rsid w:val="19815B5B"/>
    <w:rsid w:val="19AD38B8"/>
    <w:rsid w:val="1A227758"/>
    <w:rsid w:val="1AB15743"/>
    <w:rsid w:val="1BAA7167"/>
    <w:rsid w:val="1C024878"/>
    <w:rsid w:val="1D0F3C8D"/>
    <w:rsid w:val="1D48403D"/>
    <w:rsid w:val="1DF040CE"/>
    <w:rsid w:val="1E6E0AEF"/>
    <w:rsid w:val="1EBD3021"/>
    <w:rsid w:val="1F6144A0"/>
    <w:rsid w:val="1FCE1B0E"/>
    <w:rsid w:val="22470ED9"/>
    <w:rsid w:val="23A256D4"/>
    <w:rsid w:val="24A04C60"/>
    <w:rsid w:val="24A87EFE"/>
    <w:rsid w:val="25BF1306"/>
    <w:rsid w:val="2667741B"/>
    <w:rsid w:val="266D18C8"/>
    <w:rsid w:val="26E82341"/>
    <w:rsid w:val="28297923"/>
    <w:rsid w:val="2CC26DCD"/>
    <w:rsid w:val="2D53616C"/>
    <w:rsid w:val="2E1B3EDC"/>
    <w:rsid w:val="2E7913CE"/>
    <w:rsid w:val="2E9E4E2F"/>
    <w:rsid w:val="2FEE14BB"/>
    <w:rsid w:val="326E5871"/>
    <w:rsid w:val="35D06DFF"/>
    <w:rsid w:val="39851E67"/>
    <w:rsid w:val="39C040CE"/>
    <w:rsid w:val="3BE07DE4"/>
    <w:rsid w:val="3C0C0CD3"/>
    <w:rsid w:val="3C2E0BED"/>
    <w:rsid w:val="3C752F8D"/>
    <w:rsid w:val="3CF76EA7"/>
    <w:rsid w:val="3D664590"/>
    <w:rsid w:val="3EC448DE"/>
    <w:rsid w:val="3F7B3FC2"/>
    <w:rsid w:val="3FF107D0"/>
    <w:rsid w:val="42D41F53"/>
    <w:rsid w:val="43F77284"/>
    <w:rsid w:val="441F62FE"/>
    <w:rsid w:val="453D5FC9"/>
    <w:rsid w:val="47B96764"/>
    <w:rsid w:val="4C074373"/>
    <w:rsid w:val="50534C84"/>
    <w:rsid w:val="51466EEE"/>
    <w:rsid w:val="526E128C"/>
    <w:rsid w:val="536D356B"/>
    <w:rsid w:val="539A4477"/>
    <w:rsid w:val="54186DA5"/>
    <w:rsid w:val="54FB29C5"/>
    <w:rsid w:val="5517318F"/>
    <w:rsid w:val="56FB6548"/>
    <w:rsid w:val="58020DE0"/>
    <w:rsid w:val="58D426DC"/>
    <w:rsid w:val="5B4915C8"/>
    <w:rsid w:val="5C164D98"/>
    <w:rsid w:val="5F103380"/>
    <w:rsid w:val="5F3E68AE"/>
    <w:rsid w:val="5FF15F1B"/>
    <w:rsid w:val="608A546B"/>
    <w:rsid w:val="61C970FA"/>
    <w:rsid w:val="639F7406"/>
    <w:rsid w:val="64640B70"/>
    <w:rsid w:val="6501325C"/>
    <w:rsid w:val="684C3467"/>
    <w:rsid w:val="6A164886"/>
    <w:rsid w:val="6A1E3FC1"/>
    <w:rsid w:val="6C26439B"/>
    <w:rsid w:val="6CEA3420"/>
    <w:rsid w:val="6D5B32EA"/>
    <w:rsid w:val="6E3E219A"/>
    <w:rsid w:val="6E830D6F"/>
    <w:rsid w:val="6F00334C"/>
    <w:rsid w:val="73F077AA"/>
    <w:rsid w:val="74927D7D"/>
    <w:rsid w:val="75067EF8"/>
    <w:rsid w:val="76927925"/>
    <w:rsid w:val="76AA496A"/>
    <w:rsid w:val="792A5398"/>
    <w:rsid w:val="79632E08"/>
    <w:rsid w:val="79BB1791"/>
    <w:rsid w:val="7E9770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0"/>
      <w:sz w:val="22"/>
      <w:szCs w:val="22"/>
      <w:lang w:val="en-IN" w:eastAsia="en-I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Arial"/>
    </w:rPr>
  </w:style>
  <w:style w:type="character" w:customStyle="1" w:styleId="7">
    <w:name w:val="ListLabel 1"/>
    <w:qFormat/>
    <w:uiPriority w:val="0"/>
    <w:rPr>
      <w:rFonts w:cs="Symbol"/>
    </w:rPr>
  </w:style>
  <w:style w:type="character" w:customStyle="1" w:styleId="8">
    <w:name w:val="ListLabel 2"/>
    <w:qFormat/>
    <w:uiPriority w:val="0"/>
    <w:rPr>
      <w:rFonts w:cs="Symbol"/>
    </w:rPr>
  </w:style>
  <w:style w:type="character" w:customStyle="1" w:styleId="9">
    <w:name w:val="ListLabel 3"/>
    <w:qFormat/>
    <w:uiPriority w:val="0"/>
    <w:rPr>
      <w:rFonts w:cs="Symbol"/>
    </w:rPr>
  </w:style>
  <w:style w:type="character" w:customStyle="1" w:styleId="10">
    <w:name w:val="ListLabel 4"/>
    <w:qFormat/>
    <w:uiPriority w:val="0"/>
    <w:rPr>
      <w:rFonts w:cs="Symbol"/>
    </w:rPr>
  </w:style>
  <w:style w:type="character" w:customStyle="1" w:styleId="11">
    <w:name w:val="ListLabel 5"/>
    <w:qFormat/>
    <w:uiPriority w:val="0"/>
    <w:rPr>
      <w:rFonts w:cs="Symbol"/>
    </w:rPr>
  </w:style>
  <w:style w:type="character" w:customStyle="1" w:styleId="12">
    <w:name w:val="ListLabel 6"/>
    <w:qFormat/>
    <w:uiPriority w:val="0"/>
    <w:rPr>
      <w:rFonts w:ascii="Calibri" w:hAnsi="Calibri" w:cs="Symbol"/>
    </w:rPr>
  </w:style>
  <w:style w:type="character" w:customStyle="1" w:styleId="13">
    <w:name w:val="ListLabel 7"/>
    <w:qFormat/>
    <w:uiPriority w:val="0"/>
    <w:rPr>
      <w:rFonts w:ascii="Times New Roman" w:hAnsi="Times New Roman" w:cs="Symbol"/>
      <w:b/>
      <w:sz w:val="24"/>
    </w:rPr>
  </w:style>
  <w:style w:type="character" w:customStyle="1" w:styleId="14">
    <w:name w:val="ListLabel 8"/>
    <w:qFormat/>
    <w:uiPriority w:val="0"/>
    <w:rPr>
      <w:rFonts w:ascii="Times New Roman" w:hAnsi="Times New Roman" w:cs="Symbol"/>
      <w:b/>
      <w:sz w:val="24"/>
    </w:rPr>
  </w:style>
  <w:style w:type="character" w:customStyle="1" w:styleId="15">
    <w:name w:val="ListLabel 9"/>
    <w:qFormat/>
    <w:uiPriority w:val="0"/>
    <w:rPr>
      <w:rFonts w:cs="Symbol"/>
    </w:rPr>
  </w:style>
  <w:style w:type="character" w:customStyle="1" w:styleId="16">
    <w:name w:val="ListLabel 10"/>
    <w:qFormat/>
    <w:uiPriority w:val="0"/>
    <w:rPr>
      <w:rFonts w:cs="Symbol"/>
    </w:rPr>
  </w:style>
  <w:style w:type="character" w:customStyle="1" w:styleId="17">
    <w:name w:val="ListLabel 11"/>
    <w:qFormat/>
    <w:uiPriority w:val="0"/>
    <w:rPr>
      <w:rFonts w:cs="Symbol"/>
    </w:rPr>
  </w:style>
  <w:style w:type="character" w:customStyle="1" w:styleId="18">
    <w:name w:val="ListLabel 12"/>
    <w:qFormat/>
    <w:uiPriority w:val="0"/>
    <w:rPr>
      <w:rFonts w:cs="Symbol"/>
    </w:rPr>
  </w:style>
  <w:style w:type="character" w:customStyle="1" w:styleId="19">
    <w:name w:val="ListLabel 13"/>
    <w:qFormat/>
    <w:uiPriority w:val="0"/>
    <w:rPr>
      <w:rFonts w:ascii="Calibri" w:hAnsi="Calibri" w:cs="Symbol"/>
    </w:rPr>
  </w:style>
  <w:style w:type="character" w:customStyle="1" w:styleId="20">
    <w:name w:val="ListLabel 14"/>
    <w:qFormat/>
    <w:uiPriority w:val="0"/>
    <w:rPr>
      <w:rFonts w:ascii="Times New Roman" w:hAnsi="Times New Roman" w:cs="Symbol"/>
      <w:b/>
      <w:sz w:val="24"/>
    </w:rPr>
  </w:style>
  <w:style w:type="character" w:customStyle="1" w:styleId="21">
    <w:name w:val="ListLabel 15"/>
    <w:qFormat/>
    <w:uiPriority w:val="0"/>
    <w:rPr>
      <w:rFonts w:ascii="Times New Roman" w:hAnsi="Times New Roman" w:cs="Symbol"/>
      <w:b/>
      <w:sz w:val="24"/>
    </w:rPr>
  </w:style>
  <w:style w:type="character" w:customStyle="1" w:styleId="22">
    <w:name w:val="ListLabel 16"/>
    <w:qFormat/>
    <w:uiPriority w:val="0"/>
    <w:rPr>
      <w:rFonts w:cs="Symbol"/>
    </w:rPr>
  </w:style>
  <w:style w:type="character" w:customStyle="1" w:styleId="23">
    <w:name w:val="ListLabel 17"/>
    <w:qFormat/>
    <w:uiPriority w:val="0"/>
    <w:rPr>
      <w:rFonts w:cs="Symbol"/>
    </w:rPr>
  </w:style>
  <w:style w:type="character" w:customStyle="1" w:styleId="24">
    <w:name w:val="ListLabel 18"/>
    <w:qFormat/>
    <w:uiPriority w:val="0"/>
    <w:rPr>
      <w:rFonts w:cs="Symbol"/>
    </w:rPr>
  </w:style>
  <w:style w:type="character" w:customStyle="1" w:styleId="25">
    <w:name w:val="ListLabel 19"/>
    <w:qFormat/>
    <w:uiPriority w:val="0"/>
    <w:rPr>
      <w:rFonts w:cs="Symbol"/>
    </w:rPr>
  </w:style>
  <w:style w:type="character" w:customStyle="1" w:styleId="26">
    <w:name w:val="ListLabel 20"/>
    <w:qFormat/>
    <w:uiPriority w:val="0"/>
    <w:rPr>
      <w:rFonts w:ascii="Calibri" w:hAnsi="Calibri" w:cs="Symbol"/>
    </w:rPr>
  </w:style>
  <w:style w:type="character" w:customStyle="1" w:styleId="27">
    <w:name w:val="ListLabel 21"/>
    <w:qFormat/>
    <w:uiPriority w:val="0"/>
    <w:rPr>
      <w:rFonts w:ascii="Times New Roman" w:hAnsi="Times New Roman" w:cs="Symbol"/>
      <w:b/>
      <w:sz w:val="24"/>
    </w:rPr>
  </w:style>
  <w:style w:type="character" w:customStyle="1" w:styleId="28">
    <w:name w:val="ListLabel 22"/>
    <w:qFormat/>
    <w:uiPriority w:val="0"/>
    <w:rPr>
      <w:rFonts w:ascii="Times New Roman" w:hAnsi="Times New Roman" w:cs="Symbol"/>
      <w:b/>
      <w:sz w:val="24"/>
    </w:rPr>
  </w:style>
  <w:style w:type="character" w:customStyle="1" w:styleId="29">
    <w:name w:val="ListLabel 23"/>
    <w:qFormat/>
    <w:uiPriority w:val="0"/>
    <w:rPr>
      <w:rFonts w:cs="Symbol"/>
    </w:rPr>
  </w:style>
  <w:style w:type="character" w:customStyle="1" w:styleId="30">
    <w:name w:val="ListLabel 24"/>
    <w:qFormat/>
    <w:uiPriority w:val="0"/>
    <w:rPr>
      <w:rFonts w:cs="Symbol"/>
    </w:rPr>
  </w:style>
  <w:style w:type="character" w:customStyle="1" w:styleId="31">
    <w:name w:val="ListLabel 25"/>
    <w:qFormat/>
    <w:uiPriority w:val="0"/>
    <w:rPr>
      <w:rFonts w:cs="Symbol"/>
    </w:rPr>
  </w:style>
  <w:style w:type="character" w:customStyle="1" w:styleId="32">
    <w:name w:val="ListLabel 26"/>
    <w:qFormat/>
    <w:uiPriority w:val="0"/>
    <w:rPr>
      <w:rFonts w:cs="Symbol"/>
    </w:rPr>
  </w:style>
  <w:style w:type="character" w:customStyle="1" w:styleId="33">
    <w:name w:val="ListLabel 27"/>
    <w:qFormat/>
    <w:uiPriority w:val="0"/>
    <w:rPr>
      <w:rFonts w:ascii="Calibri" w:hAnsi="Calibri" w:cs="Symbol"/>
    </w:rPr>
  </w:style>
  <w:style w:type="character" w:customStyle="1" w:styleId="34">
    <w:name w:val="ListLabel 28"/>
    <w:qFormat/>
    <w:uiPriority w:val="0"/>
    <w:rPr>
      <w:rFonts w:ascii="Times New Roman" w:hAnsi="Times New Roman" w:cs="Symbol"/>
      <w:b/>
      <w:sz w:val="24"/>
    </w:rPr>
  </w:style>
  <w:style w:type="character" w:customStyle="1" w:styleId="35">
    <w:name w:val="ListLabel 29"/>
    <w:qFormat/>
    <w:uiPriority w:val="0"/>
    <w:rPr>
      <w:rFonts w:ascii="Times New Roman" w:hAnsi="Times New Roman" w:cs="Symbol"/>
      <w:b/>
      <w:sz w:val="24"/>
    </w:rPr>
  </w:style>
  <w:style w:type="character" w:customStyle="1" w:styleId="36">
    <w:name w:val="ListLabel 30"/>
    <w:qFormat/>
    <w:uiPriority w:val="0"/>
    <w:rPr>
      <w:rFonts w:cs="Symbol"/>
    </w:rPr>
  </w:style>
  <w:style w:type="character" w:customStyle="1" w:styleId="37">
    <w:name w:val="ListLabel 31"/>
    <w:qFormat/>
    <w:uiPriority w:val="0"/>
    <w:rPr>
      <w:rFonts w:cs="Symbol"/>
    </w:rPr>
  </w:style>
  <w:style w:type="character" w:customStyle="1" w:styleId="38">
    <w:name w:val="ListLabel 32"/>
    <w:qFormat/>
    <w:uiPriority w:val="0"/>
    <w:rPr>
      <w:rFonts w:cs="Symbol"/>
    </w:rPr>
  </w:style>
  <w:style w:type="character" w:customStyle="1" w:styleId="39">
    <w:name w:val="ListLabel 33"/>
    <w:qFormat/>
    <w:uiPriority w:val="0"/>
    <w:rPr>
      <w:rFonts w:cs="Symbol"/>
    </w:rPr>
  </w:style>
  <w:style w:type="character" w:customStyle="1" w:styleId="40">
    <w:name w:val="ListLabel 34"/>
    <w:qFormat/>
    <w:uiPriority w:val="0"/>
    <w:rPr>
      <w:rFonts w:ascii="Calibri" w:hAnsi="Calibri" w:cs="Symbol"/>
    </w:rPr>
  </w:style>
  <w:style w:type="character" w:customStyle="1" w:styleId="41">
    <w:name w:val="ListLabel 35"/>
    <w:qFormat/>
    <w:uiPriority w:val="0"/>
    <w:rPr>
      <w:rFonts w:ascii="Times New Roman" w:hAnsi="Times New Roman" w:cs="Symbol"/>
      <w:b/>
      <w:sz w:val="24"/>
    </w:rPr>
  </w:style>
  <w:style w:type="character" w:customStyle="1" w:styleId="42">
    <w:name w:val="ListLabel 36"/>
    <w:qFormat/>
    <w:uiPriority w:val="0"/>
    <w:rPr>
      <w:rFonts w:ascii="Times New Roman" w:hAnsi="Times New Roman" w:cs="Symbol"/>
      <w:b/>
      <w:sz w:val="24"/>
    </w:rPr>
  </w:style>
  <w:style w:type="character" w:customStyle="1" w:styleId="43">
    <w:name w:val="ListLabel 37"/>
    <w:qFormat/>
    <w:uiPriority w:val="0"/>
    <w:rPr>
      <w:rFonts w:cs="Symbol"/>
    </w:rPr>
  </w:style>
  <w:style w:type="character" w:customStyle="1" w:styleId="44">
    <w:name w:val="ListLabel 38"/>
    <w:qFormat/>
    <w:uiPriority w:val="0"/>
    <w:rPr>
      <w:rFonts w:cs="Symbol"/>
    </w:rPr>
  </w:style>
  <w:style w:type="character" w:customStyle="1" w:styleId="45">
    <w:name w:val="ListLabel 39"/>
    <w:qFormat/>
    <w:uiPriority w:val="0"/>
    <w:rPr>
      <w:rFonts w:cs="Symbol"/>
    </w:rPr>
  </w:style>
  <w:style w:type="character" w:customStyle="1" w:styleId="46">
    <w:name w:val="ListLabel 40"/>
    <w:qFormat/>
    <w:uiPriority w:val="0"/>
    <w:rPr>
      <w:rFonts w:cs="Symbol"/>
    </w:rPr>
  </w:style>
  <w:style w:type="character" w:customStyle="1" w:styleId="47">
    <w:name w:val="ListLabel 41"/>
    <w:qFormat/>
    <w:uiPriority w:val="0"/>
    <w:rPr>
      <w:rFonts w:ascii="Calibri" w:hAnsi="Calibri" w:cs="Symbol"/>
    </w:rPr>
  </w:style>
  <w:style w:type="character" w:customStyle="1" w:styleId="48">
    <w:name w:val="ListLabel 42"/>
    <w:qFormat/>
    <w:uiPriority w:val="0"/>
    <w:rPr>
      <w:rFonts w:ascii="Times New Roman" w:hAnsi="Times New Roman" w:cs="Symbol"/>
      <w:b/>
      <w:sz w:val="24"/>
    </w:rPr>
  </w:style>
  <w:style w:type="character" w:customStyle="1" w:styleId="49">
    <w:name w:val="ListLabel 43"/>
    <w:qFormat/>
    <w:uiPriority w:val="0"/>
    <w:rPr>
      <w:rFonts w:ascii="Times New Roman" w:hAnsi="Times New Roman" w:cs="Symbol"/>
      <w:b/>
      <w:sz w:val="24"/>
    </w:rPr>
  </w:style>
  <w:style w:type="character" w:customStyle="1" w:styleId="50">
    <w:name w:val="ListLabel 44"/>
    <w:qFormat/>
    <w:uiPriority w:val="0"/>
    <w:rPr>
      <w:rFonts w:cs="Symbol"/>
    </w:rPr>
  </w:style>
  <w:style w:type="character" w:customStyle="1" w:styleId="51">
    <w:name w:val="ListLabel 45"/>
    <w:qFormat/>
    <w:uiPriority w:val="0"/>
    <w:rPr>
      <w:rFonts w:cs="Symbol"/>
    </w:rPr>
  </w:style>
  <w:style w:type="character" w:customStyle="1" w:styleId="52">
    <w:name w:val="ListLabel 46"/>
    <w:qFormat/>
    <w:uiPriority w:val="0"/>
    <w:rPr>
      <w:rFonts w:cs="Symbol"/>
    </w:rPr>
  </w:style>
  <w:style w:type="character" w:customStyle="1" w:styleId="53">
    <w:name w:val="ListLabel 47"/>
    <w:qFormat/>
    <w:uiPriority w:val="0"/>
    <w:rPr>
      <w:rFonts w:cs="Symbol"/>
    </w:rPr>
  </w:style>
  <w:style w:type="character" w:customStyle="1" w:styleId="54">
    <w:name w:val="ListLabel 48"/>
    <w:qFormat/>
    <w:uiPriority w:val="0"/>
    <w:rPr>
      <w:rFonts w:ascii="Calibri" w:hAnsi="Calibri" w:cs="Symbol"/>
    </w:rPr>
  </w:style>
  <w:style w:type="character" w:customStyle="1" w:styleId="55">
    <w:name w:val="ListLabel 49"/>
    <w:qFormat/>
    <w:uiPriority w:val="0"/>
    <w:rPr>
      <w:rFonts w:ascii="Times New Roman" w:hAnsi="Times New Roman" w:cs="Symbol"/>
      <w:b/>
      <w:sz w:val="24"/>
    </w:rPr>
  </w:style>
  <w:style w:type="character" w:customStyle="1" w:styleId="56">
    <w:name w:val="ListLabel 50"/>
    <w:qFormat/>
    <w:uiPriority w:val="0"/>
    <w:rPr>
      <w:rFonts w:ascii="Times New Roman" w:hAnsi="Times New Roman" w:cs="Symbol"/>
      <w:b/>
      <w:sz w:val="24"/>
    </w:rPr>
  </w:style>
  <w:style w:type="character" w:customStyle="1" w:styleId="57">
    <w:name w:val="ListLabel 51"/>
    <w:qFormat/>
    <w:uiPriority w:val="0"/>
    <w:rPr>
      <w:rFonts w:cs="Symbol"/>
    </w:rPr>
  </w:style>
  <w:style w:type="character" w:customStyle="1" w:styleId="58">
    <w:name w:val="ListLabel 52"/>
    <w:qFormat/>
    <w:uiPriority w:val="0"/>
    <w:rPr>
      <w:rFonts w:cs="Symbol"/>
    </w:rPr>
  </w:style>
  <w:style w:type="character" w:customStyle="1" w:styleId="59">
    <w:name w:val="ListLabel 53"/>
    <w:qFormat/>
    <w:uiPriority w:val="0"/>
    <w:rPr>
      <w:rFonts w:cs="Symbol"/>
    </w:rPr>
  </w:style>
  <w:style w:type="character" w:customStyle="1" w:styleId="60">
    <w:name w:val="ListLabel 54"/>
    <w:qFormat/>
    <w:uiPriority w:val="0"/>
    <w:rPr>
      <w:rFonts w:cs="Symbol"/>
    </w:rPr>
  </w:style>
  <w:style w:type="character" w:customStyle="1" w:styleId="61">
    <w:name w:val="ListLabel 55"/>
    <w:qFormat/>
    <w:uiPriority w:val="0"/>
    <w:rPr>
      <w:rFonts w:cs="Symbol"/>
    </w:rPr>
  </w:style>
  <w:style w:type="character" w:customStyle="1" w:styleId="62">
    <w:name w:val="ListLabel 56"/>
    <w:qFormat/>
    <w:uiPriority w:val="0"/>
    <w:rPr>
      <w:rFonts w:ascii="Times New Roman" w:hAnsi="Times New Roman" w:cs="Symbol"/>
      <w:b/>
      <w:sz w:val="24"/>
    </w:rPr>
  </w:style>
  <w:style w:type="character" w:customStyle="1" w:styleId="63">
    <w:name w:val="ListLabel 57"/>
    <w:qFormat/>
    <w:uiPriority w:val="0"/>
    <w:rPr>
      <w:rFonts w:ascii="Times New Roman" w:hAnsi="Times New Roman" w:cs="Symbol"/>
      <w:b/>
      <w:sz w:val="24"/>
    </w:rPr>
  </w:style>
  <w:style w:type="character" w:customStyle="1" w:styleId="64">
    <w:name w:val="Bullets"/>
    <w:qFormat/>
    <w:uiPriority w:val="0"/>
    <w:rPr>
      <w:rFonts w:ascii="OpenSymbol" w:hAnsi="OpenSymbol" w:eastAsia="OpenSymbol" w:cs="OpenSymbol"/>
    </w:rPr>
  </w:style>
  <w:style w:type="character" w:customStyle="1" w:styleId="65">
    <w:name w:val="ListLabel 58"/>
    <w:qFormat/>
    <w:uiPriority w:val="0"/>
    <w:rPr>
      <w:rFonts w:cs="Symbol"/>
    </w:rPr>
  </w:style>
  <w:style w:type="character" w:customStyle="1" w:styleId="66">
    <w:name w:val="ListLabel 59"/>
    <w:qFormat/>
    <w:uiPriority w:val="0"/>
    <w:rPr>
      <w:rFonts w:cs="Symbol"/>
    </w:rPr>
  </w:style>
  <w:style w:type="character" w:customStyle="1" w:styleId="67">
    <w:name w:val="ListLabel 60"/>
    <w:qFormat/>
    <w:uiPriority w:val="0"/>
    <w:rPr>
      <w:rFonts w:cs="Symbol"/>
    </w:rPr>
  </w:style>
  <w:style w:type="character" w:customStyle="1" w:styleId="68">
    <w:name w:val="ListLabel 61"/>
    <w:qFormat/>
    <w:uiPriority w:val="0"/>
    <w:rPr>
      <w:rFonts w:ascii="Times New Roman" w:hAnsi="Times New Roman" w:cs="Symbol"/>
      <w:sz w:val="24"/>
    </w:rPr>
  </w:style>
  <w:style w:type="character" w:customStyle="1" w:styleId="69">
    <w:name w:val="ListLabel 62"/>
    <w:qFormat/>
    <w:uiPriority w:val="0"/>
    <w:rPr>
      <w:rFonts w:cs="Symbol"/>
    </w:rPr>
  </w:style>
  <w:style w:type="character" w:customStyle="1" w:styleId="70">
    <w:name w:val="ListLabel 63"/>
    <w:qFormat/>
    <w:uiPriority w:val="0"/>
    <w:rPr>
      <w:rFonts w:ascii="Times New Roman" w:hAnsi="Times New Roman" w:cs="Symbol"/>
      <w:b/>
      <w:sz w:val="24"/>
    </w:rPr>
  </w:style>
  <w:style w:type="character" w:customStyle="1" w:styleId="71">
    <w:name w:val="ListLabel 64"/>
    <w:qFormat/>
    <w:uiPriority w:val="0"/>
    <w:rPr>
      <w:rFonts w:ascii="Times New Roman" w:hAnsi="Times New Roman" w:cs="Symbol"/>
      <w:b/>
      <w:sz w:val="24"/>
    </w:rPr>
  </w:style>
  <w:style w:type="character" w:customStyle="1" w:styleId="72">
    <w:name w:val="ListLabel 65"/>
    <w:qFormat/>
    <w:uiPriority w:val="0"/>
    <w:rPr>
      <w:rFonts w:cs="Symbol"/>
    </w:rPr>
  </w:style>
  <w:style w:type="character" w:customStyle="1" w:styleId="73">
    <w:name w:val="ListLabel 66"/>
    <w:qFormat/>
    <w:uiPriority w:val="0"/>
    <w:rPr>
      <w:rFonts w:cs="Symbol"/>
    </w:rPr>
  </w:style>
  <w:style w:type="character" w:customStyle="1" w:styleId="74">
    <w:name w:val="ListLabel 67"/>
    <w:qFormat/>
    <w:uiPriority w:val="0"/>
    <w:rPr>
      <w:rFonts w:cs="Symbol"/>
    </w:rPr>
  </w:style>
  <w:style w:type="character" w:customStyle="1" w:styleId="75">
    <w:name w:val="ListLabel 68"/>
    <w:qFormat/>
    <w:uiPriority w:val="0"/>
    <w:rPr>
      <w:rFonts w:ascii="Times New Roman" w:hAnsi="Times New Roman" w:cs="Symbol"/>
      <w:sz w:val="24"/>
    </w:rPr>
  </w:style>
  <w:style w:type="character" w:customStyle="1" w:styleId="76">
    <w:name w:val="ListLabel 69"/>
    <w:qFormat/>
    <w:uiPriority w:val="0"/>
    <w:rPr>
      <w:rFonts w:cs="Symbol"/>
    </w:rPr>
  </w:style>
  <w:style w:type="character" w:customStyle="1" w:styleId="77">
    <w:name w:val="ListLabel 70"/>
    <w:qFormat/>
    <w:uiPriority w:val="0"/>
    <w:rPr>
      <w:rFonts w:ascii="Times New Roman" w:hAnsi="Times New Roman" w:cs="OpenSymbol"/>
      <w:b/>
      <w:sz w:val="24"/>
    </w:rPr>
  </w:style>
  <w:style w:type="character" w:customStyle="1" w:styleId="78">
    <w:name w:val="ListLabel 71"/>
    <w:qFormat/>
    <w:uiPriority w:val="0"/>
    <w:rPr>
      <w:rFonts w:cs="OpenSymbol"/>
    </w:rPr>
  </w:style>
  <w:style w:type="character" w:customStyle="1" w:styleId="79">
    <w:name w:val="ListLabel 72"/>
    <w:qFormat/>
    <w:uiPriority w:val="0"/>
    <w:rPr>
      <w:rFonts w:cs="OpenSymbol"/>
    </w:rPr>
  </w:style>
  <w:style w:type="character" w:customStyle="1" w:styleId="80">
    <w:name w:val="ListLabel 73"/>
    <w:qFormat/>
    <w:uiPriority w:val="0"/>
    <w:rPr>
      <w:rFonts w:cs="OpenSymbol"/>
    </w:rPr>
  </w:style>
  <w:style w:type="character" w:customStyle="1" w:styleId="81">
    <w:name w:val="ListLabel 74"/>
    <w:qFormat/>
    <w:uiPriority w:val="0"/>
    <w:rPr>
      <w:rFonts w:cs="OpenSymbol"/>
    </w:rPr>
  </w:style>
  <w:style w:type="character" w:customStyle="1" w:styleId="82">
    <w:name w:val="ListLabel 75"/>
    <w:qFormat/>
    <w:uiPriority w:val="0"/>
    <w:rPr>
      <w:rFonts w:cs="OpenSymbol"/>
    </w:rPr>
  </w:style>
  <w:style w:type="character" w:customStyle="1" w:styleId="83">
    <w:name w:val="ListLabel 76"/>
    <w:qFormat/>
    <w:uiPriority w:val="0"/>
    <w:rPr>
      <w:rFonts w:cs="OpenSymbol"/>
    </w:rPr>
  </w:style>
  <w:style w:type="character" w:customStyle="1" w:styleId="84">
    <w:name w:val="ListLabel 77"/>
    <w:qFormat/>
    <w:uiPriority w:val="0"/>
    <w:rPr>
      <w:rFonts w:cs="OpenSymbol"/>
    </w:rPr>
  </w:style>
  <w:style w:type="character" w:customStyle="1" w:styleId="85">
    <w:name w:val="ListLabel 78"/>
    <w:qFormat/>
    <w:uiPriority w:val="0"/>
    <w:rPr>
      <w:rFonts w:cs="OpenSymbol"/>
    </w:rPr>
  </w:style>
  <w:style w:type="character" w:customStyle="1" w:styleId="86">
    <w:name w:val="ListLabel 79"/>
    <w:qFormat/>
    <w:uiPriority w:val="0"/>
    <w:rPr>
      <w:rFonts w:cs="Symbol"/>
    </w:rPr>
  </w:style>
  <w:style w:type="character" w:customStyle="1" w:styleId="87">
    <w:name w:val="ListLabel 80"/>
    <w:qFormat/>
    <w:uiPriority w:val="0"/>
    <w:rPr>
      <w:rFonts w:cs="Symbol"/>
    </w:rPr>
  </w:style>
  <w:style w:type="character" w:customStyle="1" w:styleId="88">
    <w:name w:val="ListLabel 81"/>
    <w:qFormat/>
    <w:uiPriority w:val="0"/>
    <w:rPr>
      <w:rFonts w:cs="Symbol"/>
    </w:rPr>
  </w:style>
  <w:style w:type="character" w:customStyle="1" w:styleId="89">
    <w:name w:val="ListLabel 82"/>
    <w:qFormat/>
    <w:uiPriority w:val="0"/>
    <w:rPr>
      <w:rFonts w:ascii="Times New Roman" w:hAnsi="Times New Roman" w:cs="Symbol"/>
      <w:sz w:val="24"/>
    </w:rPr>
  </w:style>
  <w:style w:type="character" w:customStyle="1" w:styleId="90">
    <w:name w:val="ListLabel 83"/>
    <w:qFormat/>
    <w:uiPriority w:val="0"/>
    <w:rPr>
      <w:rFonts w:cs="Symbol"/>
    </w:rPr>
  </w:style>
  <w:style w:type="character" w:customStyle="1" w:styleId="91">
    <w:name w:val="ListLabel 84"/>
    <w:qFormat/>
    <w:uiPriority w:val="0"/>
    <w:rPr>
      <w:rFonts w:ascii="Times New Roman" w:hAnsi="Times New Roman" w:cs="OpenSymbol"/>
      <w:b/>
      <w:sz w:val="24"/>
    </w:rPr>
  </w:style>
  <w:style w:type="character" w:customStyle="1" w:styleId="92">
    <w:name w:val="ListLabel 85"/>
    <w:qFormat/>
    <w:uiPriority w:val="0"/>
    <w:rPr>
      <w:rFonts w:cs="OpenSymbol"/>
    </w:rPr>
  </w:style>
  <w:style w:type="character" w:customStyle="1" w:styleId="93">
    <w:name w:val="ListLabel 86"/>
    <w:qFormat/>
    <w:uiPriority w:val="0"/>
    <w:rPr>
      <w:rFonts w:cs="OpenSymbol"/>
    </w:rPr>
  </w:style>
  <w:style w:type="character" w:customStyle="1" w:styleId="94">
    <w:name w:val="ListLabel 87"/>
    <w:qFormat/>
    <w:uiPriority w:val="0"/>
    <w:rPr>
      <w:rFonts w:cs="OpenSymbol"/>
    </w:rPr>
  </w:style>
  <w:style w:type="character" w:customStyle="1" w:styleId="95">
    <w:name w:val="ListLabel 88"/>
    <w:qFormat/>
    <w:uiPriority w:val="0"/>
    <w:rPr>
      <w:rFonts w:cs="OpenSymbol"/>
    </w:rPr>
  </w:style>
  <w:style w:type="character" w:customStyle="1" w:styleId="96">
    <w:name w:val="ListLabel 89"/>
    <w:qFormat/>
    <w:uiPriority w:val="0"/>
    <w:rPr>
      <w:rFonts w:cs="OpenSymbol"/>
    </w:rPr>
  </w:style>
  <w:style w:type="character" w:customStyle="1" w:styleId="97">
    <w:name w:val="ListLabel 90"/>
    <w:qFormat/>
    <w:uiPriority w:val="0"/>
    <w:rPr>
      <w:rFonts w:cs="OpenSymbol"/>
    </w:rPr>
  </w:style>
  <w:style w:type="character" w:customStyle="1" w:styleId="98">
    <w:name w:val="ListLabel 91"/>
    <w:qFormat/>
    <w:uiPriority w:val="0"/>
    <w:rPr>
      <w:rFonts w:cs="OpenSymbol"/>
    </w:rPr>
  </w:style>
  <w:style w:type="character" w:customStyle="1" w:styleId="99">
    <w:name w:val="ListLabel 92"/>
    <w:qFormat/>
    <w:uiPriority w:val="0"/>
    <w:rPr>
      <w:rFonts w:cs="OpenSymbol"/>
    </w:rPr>
  </w:style>
  <w:style w:type="paragraph" w:customStyle="1" w:styleId="100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01">
    <w:name w:val="Index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319</Words>
  <Characters>1846</Characters>
  <Paragraphs>62</Paragraphs>
  <TotalTime>5</TotalTime>
  <ScaleCrop>false</ScaleCrop>
  <LinksUpToDate>false</LinksUpToDate>
  <CharactersWithSpaces>2806</CharactersWithSpaces>
  <Application>WPS Office_11.2.0.8942_F1E327BC-269C-435d-A152-05C5408002CA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2019-04-30T04:11:00Z</dcterms:created>
  <dc:creator>Prodian</dc:creator>
  <cp:lastModifiedBy>Prodian</cp:lastModifiedBy>
  <dcterms:modified xsi:type="dcterms:W3CDTF">2020-05-14T12:10:51Z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1033-11.2.0.8942</vt:lpwstr>
  </property>
</Properties>
</file>